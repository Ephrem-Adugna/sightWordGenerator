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ቤት</w:t>
            </w:r>
          </w:p>
        </w:tc>
        <w:tc>
          <w:tcPr>
            <w:tcW w:type="dxa" w:w="2880"/>
          </w:tcPr>
          <w:p>
            <w:r>
              <w:t>አብነት</w:t>
            </w:r>
          </w:p>
        </w:tc>
        <w:tc>
          <w:tcPr>
            <w:tcW w:type="dxa" w:w="2880"/>
          </w:tcPr>
          <w:p>
            <w:r>
              <w:t>ነው</w:t>
            </w:r>
          </w:p>
        </w:tc>
      </w:tr>
      <w:tr>
        <w:tc>
          <w:tcPr>
            <w:tcW w:type="dxa" w:w="2880"/>
          </w:tcPr>
          <w:p>
            <w:r>
              <w:t>ልጅ</w:t>
            </w:r>
          </w:p>
        </w:tc>
        <w:tc>
          <w:tcPr>
            <w:tcW w:type="dxa" w:w="2880"/>
          </w:tcPr>
          <w:p>
            <w:r>
              <w:t>ግን</w:t>
            </w:r>
          </w:p>
        </w:tc>
        <w:tc>
          <w:tcPr>
            <w:tcW w:type="dxa" w:w="2880"/>
          </w:tcPr>
          <w:p>
            <w:r>
              <w:t>ላይ</w:t>
            </w:r>
          </w:p>
        </w:tc>
      </w:tr>
      <w:tr>
        <w:tc>
          <w:tcPr>
            <w:tcW w:type="dxa" w:w="2880"/>
          </w:tcPr>
          <w:p>
            <w:r>
              <w:t>ቀን</w:t>
            </w:r>
          </w:p>
        </w:tc>
        <w:tc>
          <w:tcPr>
            <w:tcW w:type="dxa" w:w="2880"/>
          </w:tcPr>
          <w:p>
            <w:r>
              <w:t>እናቷ</w:t>
            </w:r>
          </w:p>
        </w:tc>
        <w:tc>
          <w:tcPr>
            <w:tcW w:type="dxa" w:w="2880"/>
          </w:tcPr>
          <w:p>
            <w:r>
              <w:t>ብዙ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ጊዜ</w:t>
            </w:r>
          </w:p>
        </w:tc>
        <w:tc>
          <w:tcPr>
            <w:tcW w:type="dxa" w:w="2880"/>
          </w:tcPr>
          <w:p>
            <w:r>
              <w:t>ነበር</w:t>
            </w:r>
          </w:p>
        </w:tc>
        <w:tc>
          <w:tcPr>
            <w:tcW w:type="dxa" w:w="2880"/>
          </w:tcPr>
          <w:p>
            <w:r>
              <w:t>በቤቷ</w:t>
            </w:r>
          </w:p>
        </w:tc>
      </w:tr>
      <w:tr>
        <w:tc>
          <w:tcPr>
            <w:tcW w:type="dxa" w:w="2880"/>
          </w:tcPr>
          <w:p>
            <w:r>
              <w:t>ቆማ</w:t>
            </w:r>
          </w:p>
        </w:tc>
        <w:tc>
          <w:tcPr>
            <w:tcW w:type="dxa" w:w="2880"/>
          </w:tcPr>
          <w:p>
            <w:r>
              <w:t>ሰምታለች</w:t>
            </w:r>
          </w:p>
        </w:tc>
        <w:tc>
          <w:tcPr>
            <w:tcW w:type="dxa" w:w="2880"/>
          </w:tcPr>
          <w:p>
            <w:r>
              <w:t>ውስጥ</w:t>
            </w:r>
          </w:p>
        </w:tc>
      </w:tr>
      <w:tr>
        <w:tc>
          <w:tcPr>
            <w:tcW w:type="dxa" w:w="2880"/>
          </w:tcPr>
          <w:p>
            <w:r>
              <w:t>ምን</w:t>
            </w:r>
          </w:p>
        </w:tc>
        <w:tc>
          <w:tcPr>
            <w:tcW w:type="dxa" w:w="2880"/>
          </w:tcPr>
          <w:p>
            <w:r>
              <w:t>ቀሚስ</w:t>
            </w:r>
          </w:p>
        </w:tc>
        <w:tc>
          <w:tcPr>
            <w:tcW w:type="dxa" w:w="2880"/>
          </w:tcPr>
          <w:p>
            <w:r>
              <w:t>ሁሉ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አለች</w:t>
            </w:r>
          </w:p>
        </w:tc>
        <w:tc>
          <w:tcPr>
            <w:tcW w:type="dxa" w:w="2880"/>
          </w:tcPr>
          <w:p>
            <w:r>
              <w:t>እናትየዋ</w:t>
            </w:r>
          </w:p>
        </w:tc>
        <w:tc>
          <w:tcPr>
            <w:tcW w:type="dxa" w:w="2880"/>
          </w:tcPr>
          <w:p>
            <w:r>
              <w:t>ሶፊያ</w:t>
            </w:r>
          </w:p>
        </w:tc>
      </w:tr>
      <w:tr>
        <w:tc>
          <w:tcPr>
            <w:tcW w:type="dxa" w:w="2880"/>
          </w:tcPr>
          <w:p>
            <w:r>
              <w:t>ሳህን</w:t>
            </w:r>
          </w:p>
        </w:tc>
        <w:tc>
          <w:tcPr>
            <w:tcW w:type="dxa" w:w="2880"/>
          </w:tcPr>
          <w:p>
            <w:r>
              <w:t>እንደ</w:t>
            </w:r>
          </w:p>
        </w:tc>
        <w:tc>
          <w:tcPr>
            <w:tcW w:type="dxa" w:w="2880"/>
          </w:tcPr>
          <w:p>
            <w:r>
              <w:t>የአራተኛው</w:t>
            </w:r>
          </w:p>
        </w:tc>
      </w:tr>
      <w:tr>
        <w:tc>
          <w:tcPr>
            <w:tcW w:type="dxa" w:w="2880"/>
          </w:tcPr>
          <w:p>
            <w:r>
              <w:t>ሻማ</w:t>
            </w:r>
          </w:p>
        </w:tc>
        <w:tc>
          <w:tcPr>
            <w:tcW w:type="dxa" w:w="2880"/>
          </w:tcPr>
          <w:p>
            <w:r>
              <w:t>ምሥጢር</w:t>
            </w:r>
          </w:p>
        </w:tc>
        <w:tc>
          <w:tcPr>
            <w:tcW w:type="dxa" w:w="2880"/>
          </w:tcPr>
          <w:p>
            <w:r>
              <w:t>ገና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ማለዳ</w:t>
            </w:r>
          </w:p>
        </w:tc>
        <w:tc>
          <w:tcPr>
            <w:tcW w:type="dxa" w:w="2880"/>
          </w:tcPr>
          <w:p>
            <w:r>
              <w:t>በር</w:t>
            </w:r>
          </w:p>
        </w:tc>
        <w:tc>
          <w:tcPr>
            <w:tcW w:type="dxa" w:w="2880"/>
          </w:tcPr>
          <w:p>
            <w:r>
              <w:t>ብሩሁን</w:t>
            </w:r>
          </w:p>
        </w:tc>
      </w:tr>
      <w:tr>
        <w:tc>
          <w:tcPr>
            <w:tcW w:type="dxa" w:w="2880"/>
          </w:tcPr>
          <w:p>
            <w:r>
              <w:t>የበጋ</w:t>
            </w:r>
          </w:p>
        </w:tc>
        <w:tc>
          <w:tcPr>
            <w:tcW w:type="dxa" w:w="2880"/>
          </w:tcPr>
          <w:p>
            <w:r>
              <w:t>ትመለከታለች</w:t>
            </w:r>
          </w:p>
        </w:tc>
        <w:tc>
          <w:tcPr>
            <w:tcW w:type="dxa" w:w="2880"/>
          </w:tcPr>
          <w:p>
            <w:r>
              <w:t>አየሩ</w:t>
            </w:r>
          </w:p>
        </w:tc>
      </w:tr>
      <w:tr>
        <w:tc>
          <w:tcPr>
            <w:tcW w:type="dxa" w:w="2880"/>
          </w:tcPr>
          <w:p>
            <w:r>
              <w:t>ቀዝቃዛ</w:t>
            </w:r>
          </w:p>
        </w:tc>
        <w:tc>
          <w:tcPr>
            <w:tcW w:type="dxa" w:w="2880"/>
          </w:tcPr>
          <w:p>
            <w:r>
              <w:t>ቢሆንም</w:t>
            </w:r>
          </w:p>
        </w:tc>
        <w:tc>
          <w:tcPr>
            <w:tcW w:type="dxa" w:w="2880"/>
          </w:tcPr>
          <w:p>
            <w:r>
              <w:t>አካባቢው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ቦግ</w:t>
            </w:r>
          </w:p>
        </w:tc>
        <w:tc>
          <w:tcPr>
            <w:tcW w:type="dxa" w:w="2880"/>
          </w:tcPr>
          <w:p>
            <w:r>
              <w:t>ብሏል</w:t>
            </w:r>
          </w:p>
        </w:tc>
        <w:tc>
          <w:tcPr>
            <w:tcW w:type="dxa" w:w="2880"/>
          </w:tcPr>
          <w:p>
            <w:r>
              <w:t>በሩቅ</w:t>
            </w:r>
          </w:p>
        </w:tc>
      </w:tr>
      <w:tr>
        <w:tc>
          <w:tcPr>
            <w:tcW w:type="dxa" w:w="2880"/>
          </w:tcPr>
          <w:p>
            <w:r>
              <w:t>ለው</w:t>
            </w:r>
          </w:p>
        </w:tc>
        <w:tc>
          <w:tcPr>
            <w:tcW w:type="dxa" w:w="2880"/>
          </w:tcPr>
          <w:p>
            <w:r>
              <w:t>ትልቅ</w:t>
            </w:r>
          </w:p>
        </w:tc>
        <w:tc>
          <w:tcPr>
            <w:tcW w:type="dxa" w:w="2880"/>
          </w:tcPr>
          <w:p>
            <w:r>
              <w:t>ፎቅ</w:t>
            </w:r>
          </w:p>
        </w:tc>
      </w:tr>
      <w:tr>
        <w:tc>
          <w:tcPr>
            <w:tcW w:type="dxa" w:w="2880"/>
          </w:tcPr>
          <w:p>
            <w:r>
              <w:t>ይቅርና</w:t>
            </w:r>
          </w:p>
        </w:tc>
        <w:tc>
          <w:tcPr>
            <w:tcW w:type="dxa" w:w="2880"/>
          </w:tcPr>
          <w:p>
            <w:r>
              <w:t>በመካከሉ</w:t>
            </w:r>
          </w:p>
        </w:tc>
        <w:tc>
          <w:tcPr>
            <w:tcW w:type="dxa" w:w="2880"/>
          </w:tcPr>
          <w:p>
            <w:r>
              <w:t>ጉብ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ያለው</w:t>
            </w:r>
          </w:p>
        </w:tc>
        <w:tc>
          <w:tcPr>
            <w:tcW w:type="dxa" w:w="2880"/>
          </w:tcPr>
          <w:p>
            <w:r>
              <w:t>የመታሰቢያ</w:t>
            </w:r>
          </w:p>
        </w:tc>
        <w:tc>
          <w:tcPr>
            <w:tcW w:type="dxa" w:w="2880"/>
          </w:tcPr>
          <w:p>
            <w:r>
              <w:t>ሐውልት</w:t>
            </w:r>
          </w:p>
        </w:tc>
      </w:tr>
      <w:tr>
        <w:tc>
          <w:tcPr>
            <w:tcW w:type="dxa" w:w="2880"/>
          </w:tcPr>
          <w:p>
            <w:r>
              <w:t>እንኳ</w:t>
            </w:r>
          </w:p>
        </w:tc>
        <w:tc>
          <w:tcPr>
            <w:tcW w:type="dxa" w:w="2880"/>
          </w:tcPr>
          <w:p>
            <w:r>
              <w:t>ጥርት</w:t>
            </w:r>
          </w:p>
        </w:tc>
        <w:tc>
          <w:tcPr>
            <w:tcW w:type="dxa" w:w="2880"/>
          </w:tcPr>
          <w:p>
            <w:r>
              <w:t>ብሎ</w:t>
            </w:r>
          </w:p>
        </w:tc>
      </w:tr>
      <w:tr>
        <w:tc>
          <w:tcPr>
            <w:tcW w:type="dxa" w:w="2880"/>
          </w:tcPr>
          <w:p>
            <w:r>
              <w:t>ይታያል</w:t>
            </w:r>
          </w:p>
        </w:tc>
        <w:tc>
          <w:tcPr>
            <w:tcW w:type="dxa" w:w="2880"/>
          </w:tcPr>
          <w:p>
            <w:r>
              <w:t>የምታበራው</w:t>
            </w:r>
          </w:p>
        </w:tc>
        <w:tc>
          <w:tcPr>
            <w:tcW w:type="dxa" w:w="2880"/>
          </w:tcPr>
          <w:p>
            <w:r>
              <w:t>ፀሐይ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ብርማ</w:t>
            </w:r>
          </w:p>
        </w:tc>
        <w:tc>
          <w:tcPr>
            <w:tcW w:type="dxa" w:w="2880"/>
          </w:tcPr>
          <w:p>
            <w:r>
              <w:t>ብርሃኗን</w:t>
            </w:r>
          </w:p>
        </w:tc>
        <w:tc>
          <w:tcPr>
            <w:tcW w:type="dxa" w:w="2880"/>
          </w:tcPr>
          <w:p>
            <w:r>
              <w:t>ደሬት</w:t>
            </w:r>
          </w:p>
        </w:tc>
      </w:tr>
      <w:tr>
        <w:tc>
          <w:tcPr>
            <w:tcW w:type="dxa" w:w="2880"/>
          </w:tcPr>
          <w:p>
            <w:r>
              <w:t>ፈንጥቃለች</w:t>
            </w:r>
          </w:p>
        </w:tc>
        <w:tc>
          <w:tcPr>
            <w:tcW w:type="dxa" w:w="2880"/>
          </w:tcPr>
          <w:p>
            <w:r>
              <w:t>ከምታየው</w:t>
            </w:r>
          </w:p>
        </w:tc>
        <w:tc>
          <w:tcPr>
            <w:tcW w:type="dxa" w:w="2880"/>
          </w:tcPr>
          <w:p>
            <w:r>
              <w:t>ባሻገር</w:t>
            </w:r>
          </w:p>
        </w:tc>
      </w:tr>
      <w:tr>
        <w:tc>
          <w:tcPr>
            <w:tcW w:type="dxa" w:w="2880"/>
          </w:tcPr>
          <w:p>
            <w:r>
              <w:t>በሳምንት</w:t>
            </w:r>
          </w:p>
        </w:tc>
        <w:tc>
          <w:tcPr>
            <w:tcW w:type="dxa" w:w="2880"/>
          </w:tcPr>
          <w:p>
            <w:r>
              <w:t>አራት</w:t>
            </w:r>
          </w:p>
        </w:tc>
        <w:tc>
          <w:tcPr>
            <w:tcW w:type="dxa" w:w="2880"/>
          </w:tcPr>
          <w:p>
            <w:r>
              <w:t>የምትሠራበት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